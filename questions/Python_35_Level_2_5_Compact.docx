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4906" w:rsidRDefault="00000000">
      <w:pPr>
        <w:pStyle w:val="Title"/>
      </w:pPr>
      <w:r>
        <w:t>Python Practice Problems – Level 2.5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8"/>
        <w:gridCol w:w="7120"/>
      </w:tblGrid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1. Count Words Ending with 's'</w:t>
            </w:r>
          </w:p>
        </w:tc>
        <w:tc>
          <w:tcPr>
            <w:tcW w:w="7120" w:type="dxa"/>
          </w:tcPr>
          <w:p w:rsidR="00574906" w:rsidRDefault="00000000">
            <w:r>
              <w:t>Write a function count_ending_s(words) that counts how many words in a list end with 's'.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2. Word Guess Feedback</w:t>
            </w:r>
          </w:p>
        </w:tc>
        <w:tc>
          <w:tcPr>
            <w:tcW w:w="7120" w:type="dxa"/>
          </w:tcPr>
          <w:p w:rsidR="00574906" w:rsidRDefault="00000000">
            <w:r>
              <w:t>Write a function word_hint(secret, guess) that returns how many letters match in the correct place.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3. Print Numbers Not Divisible by 3</w:t>
            </w:r>
          </w:p>
        </w:tc>
        <w:tc>
          <w:tcPr>
            <w:tcW w:w="7120" w:type="dxa"/>
          </w:tcPr>
          <w:p w:rsidR="00574906" w:rsidRDefault="00000000">
            <w:r>
              <w:t>Write a function print_not_div_3(n) that prints numbers from 1 to n not divisible by 3.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4. Remove Vowels from Word</w:t>
            </w:r>
          </w:p>
        </w:tc>
        <w:tc>
          <w:tcPr>
            <w:tcW w:w="7120" w:type="dxa"/>
          </w:tcPr>
          <w:p w:rsidR="00574906" w:rsidRDefault="00000000">
            <w:r>
              <w:t>Write a function remove_vowels(word) that returns the word with all vowels removed.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5. Create List of Odd Numbers</w:t>
            </w:r>
          </w:p>
        </w:tc>
        <w:tc>
          <w:tcPr>
            <w:tcW w:w="7120" w:type="dxa"/>
          </w:tcPr>
          <w:p w:rsidR="00574906" w:rsidRDefault="00000000">
            <w:r>
              <w:t>Write a function odd_list(n) that returns a list of odd numbers from 1 to n.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6. Check for Duplicates</w:t>
            </w:r>
          </w:p>
        </w:tc>
        <w:tc>
          <w:tcPr>
            <w:tcW w:w="7120" w:type="dxa"/>
          </w:tcPr>
          <w:p w:rsidR="00574906" w:rsidRDefault="00000000">
            <w:r>
              <w:t>Write a function has_duplicates(lst) that returns True if any element repeats.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7. Reverse Each Word</w:t>
            </w:r>
          </w:p>
        </w:tc>
        <w:tc>
          <w:tcPr>
            <w:tcW w:w="7120" w:type="dxa"/>
          </w:tcPr>
          <w:p w:rsidR="00574906" w:rsidRDefault="00000000">
            <w:r>
              <w:t>Write a function reverse_each_word(sentence) that reverses every word in the sentence.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8. Print Numbers in Triangle Shape</w:t>
            </w:r>
          </w:p>
        </w:tc>
        <w:tc>
          <w:tcPr>
            <w:tcW w:w="7120" w:type="dxa"/>
          </w:tcPr>
          <w:p w:rsidR="00574906" w:rsidRDefault="00000000">
            <w:r>
              <w:t>Write a function triangle_numbers(n) that prints numbers in triangle form.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9. Check for Three Vowels</w:t>
            </w:r>
          </w:p>
        </w:tc>
        <w:tc>
          <w:tcPr>
            <w:tcW w:w="7120" w:type="dxa"/>
          </w:tcPr>
          <w:p w:rsidR="00574906" w:rsidRDefault="00000000">
            <w:r>
              <w:t>Write a function has_three_vowels(word) that checks if it contains at least 3 vowels.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10. Common Elements in Two Lists</w:t>
            </w:r>
          </w:p>
        </w:tc>
        <w:tc>
          <w:tcPr>
            <w:tcW w:w="7120" w:type="dxa"/>
          </w:tcPr>
          <w:p w:rsidR="00574906" w:rsidRDefault="00000000">
            <w:r>
              <w:t>Write a function common_elements(lst1, lst2) that returns a list of elements in both.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11. First and Last Same Letter</w:t>
            </w:r>
          </w:p>
        </w:tc>
        <w:tc>
          <w:tcPr>
            <w:tcW w:w="7120" w:type="dxa"/>
          </w:tcPr>
          <w:p w:rsidR="00574906" w:rsidRDefault="00000000">
            <w:r>
              <w:t>Write a function first_last_same(word) that checks if the first and last letter match.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12. Sum All Multiples of 5 Below N</w:t>
            </w:r>
          </w:p>
        </w:tc>
        <w:tc>
          <w:tcPr>
            <w:tcW w:w="7120" w:type="dxa"/>
          </w:tcPr>
          <w:p w:rsidR="00574906" w:rsidRDefault="00000000">
            <w:r>
              <w:t>Write a function sum_multiples_5(n) that adds all numbers below n that are multiples of 5.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13. Print All Two-Letter Combinations</w:t>
            </w:r>
          </w:p>
        </w:tc>
        <w:tc>
          <w:tcPr>
            <w:tcW w:w="7120" w:type="dxa"/>
          </w:tcPr>
          <w:p w:rsidR="00574906" w:rsidRDefault="00000000">
            <w:r>
              <w:t>Write a function two_letter_combos() that prints all combinations like 'aa', 'ab', ..., 'zz'.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14. Remove Duplicates</w:t>
            </w:r>
          </w:p>
        </w:tc>
        <w:tc>
          <w:tcPr>
            <w:tcW w:w="7120" w:type="dxa"/>
          </w:tcPr>
          <w:p w:rsidR="00574906" w:rsidRDefault="00000000">
            <w:r>
              <w:t>Write a function remove_duplicates(lst) that returns a list with no repeats.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15. Count Capital Letters</w:t>
            </w:r>
          </w:p>
        </w:tc>
        <w:tc>
          <w:tcPr>
            <w:tcW w:w="7120" w:type="dxa"/>
          </w:tcPr>
          <w:p w:rsidR="00574906" w:rsidRDefault="00000000">
            <w:r>
              <w:t>Write a function count_capitals(word) that returns number of capital letters.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16. Make a Number Pyramid</w:t>
            </w:r>
          </w:p>
        </w:tc>
        <w:tc>
          <w:tcPr>
            <w:tcW w:w="7120" w:type="dxa"/>
          </w:tcPr>
          <w:p w:rsidR="00574906" w:rsidRDefault="00000000">
            <w:r>
              <w:t>Write a function number_pyramid(n) that prints 1 to n in pyramid format.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17. Find First Long Word</w:t>
            </w:r>
          </w:p>
        </w:tc>
        <w:tc>
          <w:tcPr>
            <w:tcW w:w="7120" w:type="dxa"/>
          </w:tcPr>
          <w:p w:rsidR="00574906" w:rsidRDefault="00000000">
            <w:r>
              <w:t>Write a function first_long_word(words) that returns the first word longer than 6 letters.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18. Combine Words With Hyphens</w:t>
            </w:r>
          </w:p>
        </w:tc>
        <w:tc>
          <w:tcPr>
            <w:tcW w:w="7120" w:type="dxa"/>
          </w:tcPr>
          <w:p w:rsidR="00574906" w:rsidRDefault="00000000">
            <w:r>
              <w:t>Write a function hyphen_join(words) that joins the list with hyphens.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19. Compare Two Words Alphabetically</w:t>
            </w:r>
          </w:p>
        </w:tc>
        <w:tc>
          <w:tcPr>
            <w:tcW w:w="7120" w:type="dxa"/>
          </w:tcPr>
          <w:p w:rsidR="00574906" w:rsidRDefault="00000000">
            <w:r>
              <w:t>Write a function earlier_word(w1, w2) that returns the word that comes first alphabetically.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20. Average Word Length</w:t>
            </w:r>
          </w:p>
        </w:tc>
        <w:tc>
          <w:tcPr>
            <w:tcW w:w="7120" w:type="dxa"/>
          </w:tcPr>
          <w:p w:rsidR="00574906" w:rsidRDefault="00000000">
            <w:r>
              <w:t>Write a function avg_word_length(sentence) that returns the average length of the words.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21. Check for Word in Sentence</w:t>
            </w:r>
          </w:p>
        </w:tc>
        <w:tc>
          <w:tcPr>
            <w:tcW w:w="7120" w:type="dxa"/>
          </w:tcPr>
          <w:p w:rsidR="00574906" w:rsidRDefault="00000000">
            <w:r>
              <w:t>Write a function contains_word(sentence, word) that checks if a word is present.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22. Print Mirror of a List</w:t>
            </w:r>
          </w:p>
        </w:tc>
        <w:tc>
          <w:tcPr>
            <w:tcW w:w="7120" w:type="dxa"/>
          </w:tcPr>
          <w:p w:rsidR="00574906" w:rsidRDefault="00000000">
            <w:r>
              <w:t>Write a function mirror_list(lst) that prints the list forward and backward.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23. Shortest Word in Sentence</w:t>
            </w:r>
          </w:p>
        </w:tc>
        <w:tc>
          <w:tcPr>
            <w:tcW w:w="7120" w:type="dxa"/>
          </w:tcPr>
          <w:p w:rsidR="00574906" w:rsidRDefault="00000000">
            <w:r>
              <w:t>Write a function shortest_word(sentence) that returns the shortest word.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24. Filter Out Negative Numbers</w:t>
            </w:r>
          </w:p>
        </w:tc>
        <w:tc>
          <w:tcPr>
            <w:tcW w:w="7120" w:type="dxa"/>
          </w:tcPr>
          <w:p w:rsidR="00574906" w:rsidRDefault="00000000">
            <w:r>
              <w:t>Write a function remove_negatives(lst) that returns only positive numbers.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25. Alternating Characters</w:t>
            </w:r>
          </w:p>
        </w:tc>
        <w:tc>
          <w:tcPr>
            <w:tcW w:w="7120" w:type="dxa"/>
          </w:tcPr>
          <w:p w:rsidR="00574906" w:rsidRDefault="00000000">
            <w:r>
              <w:t>Write a function alternate_caps(word) that returns the word with alternating uppercase/lowercase.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26. Second Largest Number</w:t>
            </w:r>
          </w:p>
        </w:tc>
        <w:tc>
          <w:tcPr>
            <w:tcW w:w="7120" w:type="dxa"/>
          </w:tcPr>
          <w:p w:rsidR="00574906" w:rsidRDefault="00000000">
            <w:r>
              <w:t>Write a function second_largest(lst) that returns the second largest number.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27. List to String Converter</w:t>
            </w:r>
          </w:p>
        </w:tc>
        <w:tc>
          <w:tcPr>
            <w:tcW w:w="7120" w:type="dxa"/>
          </w:tcPr>
          <w:p w:rsidR="00574906" w:rsidRDefault="00000000">
            <w:r>
              <w:t>Write a function list_to_string(lst) that returns all items joined by space.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28. Create a Number Line</w:t>
            </w:r>
          </w:p>
        </w:tc>
        <w:tc>
          <w:tcPr>
            <w:tcW w:w="7120" w:type="dxa"/>
          </w:tcPr>
          <w:p w:rsidR="00574906" w:rsidRDefault="00000000">
            <w:r>
              <w:t>Write a function number_line(n) that prints numbers from -n to +n.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29. Reverse Digits of Number</w:t>
            </w:r>
          </w:p>
        </w:tc>
        <w:tc>
          <w:tcPr>
            <w:tcW w:w="7120" w:type="dxa"/>
          </w:tcPr>
          <w:p w:rsidR="00574906" w:rsidRDefault="00000000">
            <w:r>
              <w:t>Write a function reverse_digits(n) that returns the number reversed (e.g. 123 → 321).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lastRenderedPageBreak/>
              <w:t>30. Make Word Plural</w:t>
            </w:r>
          </w:p>
        </w:tc>
        <w:tc>
          <w:tcPr>
            <w:tcW w:w="7120" w:type="dxa"/>
          </w:tcPr>
          <w:p w:rsidR="00574906" w:rsidRDefault="00000000">
            <w:r>
              <w:t>Write a function make_plural(word) that adds 's' to the end if not already plural.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31. Count Occurrences of Word</w:t>
            </w:r>
          </w:p>
        </w:tc>
        <w:tc>
          <w:tcPr>
            <w:tcW w:w="7120" w:type="dxa"/>
          </w:tcPr>
          <w:p w:rsidR="00574906" w:rsidRDefault="00000000">
            <w:r>
              <w:t>Write a function count_occurrences(words, target) that counts how many times target appears.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32. Words Longer Than N</w:t>
            </w:r>
          </w:p>
        </w:tc>
        <w:tc>
          <w:tcPr>
            <w:tcW w:w="7120" w:type="dxa"/>
          </w:tcPr>
          <w:p w:rsidR="00574906" w:rsidRDefault="00000000">
            <w:r>
              <w:t>Write a function long_words(words, n) that returns all words longer than n.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33. Word Match Game</w:t>
            </w:r>
          </w:p>
        </w:tc>
        <w:tc>
          <w:tcPr>
            <w:tcW w:w="7120" w:type="dxa"/>
          </w:tcPr>
          <w:p w:rsidR="00574906" w:rsidRDefault="00000000">
            <w:r>
              <w:t>Write a function letter_match(secret, guess) that counts how many letters match (any position).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34. Combine Two Lists Alternately</w:t>
            </w:r>
          </w:p>
        </w:tc>
        <w:tc>
          <w:tcPr>
            <w:tcW w:w="7120" w:type="dxa"/>
          </w:tcPr>
          <w:p w:rsidR="00574906" w:rsidRDefault="00000000">
            <w:r>
              <w:t>Write a function alternate_merge(lst1, lst2) that returns one list with alternate items from both.</w:t>
            </w:r>
          </w:p>
        </w:tc>
      </w:tr>
      <w:tr w:rsidR="00574906" w:rsidTr="00245787">
        <w:tc>
          <w:tcPr>
            <w:tcW w:w="3348" w:type="dxa"/>
          </w:tcPr>
          <w:p w:rsidR="00574906" w:rsidRDefault="00000000">
            <w:r>
              <w:rPr>
                <w:b/>
              </w:rPr>
              <w:t>35. Sum List Without Using sum()</w:t>
            </w:r>
          </w:p>
        </w:tc>
        <w:tc>
          <w:tcPr>
            <w:tcW w:w="7120" w:type="dxa"/>
          </w:tcPr>
          <w:p w:rsidR="00574906" w:rsidRDefault="00000000">
            <w:r>
              <w:t>Write a function manual_sum(lst) that returns the total without using the sum() function.</w:t>
            </w:r>
          </w:p>
        </w:tc>
      </w:tr>
    </w:tbl>
    <w:p w:rsidR="00B11C77" w:rsidRDefault="00B11C77"/>
    <w:sectPr w:rsidR="00B11C77" w:rsidSect="00034616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4463027">
    <w:abstractNumId w:val="8"/>
  </w:num>
  <w:num w:numId="2" w16cid:durableId="1040203609">
    <w:abstractNumId w:val="6"/>
  </w:num>
  <w:num w:numId="3" w16cid:durableId="78599479">
    <w:abstractNumId w:val="5"/>
  </w:num>
  <w:num w:numId="4" w16cid:durableId="1312365552">
    <w:abstractNumId w:val="4"/>
  </w:num>
  <w:num w:numId="5" w16cid:durableId="540096703">
    <w:abstractNumId w:val="7"/>
  </w:num>
  <w:num w:numId="6" w16cid:durableId="1056316951">
    <w:abstractNumId w:val="3"/>
  </w:num>
  <w:num w:numId="7" w16cid:durableId="998075932">
    <w:abstractNumId w:val="2"/>
  </w:num>
  <w:num w:numId="8" w16cid:durableId="1651474303">
    <w:abstractNumId w:val="1"/>
  </w:num>
  <w:num w:numId="9" w16cid:durableId="83515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5787"/>
    <w:rsid w:val="0029639D"/>
    <w:rsid w:val="00326F90"/>
    <w:rsid w:val="00574906"/>
    <w:rsid w:val="00AA1D8D"/>
    <w:rsid w:val="00B11C7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5F056"/>
  <w14:defaultImageDpi w14:val="300"/>
  <w15:docId w15:val="{4AAA7317-46B9-2749-90F7-8A51D0DA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Khanduri</cp:lastModifiedBy>
  <cp:revision>2</cp:revision>
  <dcterms:created xsi:type="dcterms:W3CDTF">2013-12-23T23:15:00Z</dcterms:created>
  <dcterms:modified xsi:type="dcterms:W3CDTF">2025-07-03T20:36:00Z</dcterms:modified>
  <cp:category/>
</cp:coreProperties>
</file>
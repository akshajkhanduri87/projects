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1D9" w:rsidRDefault="00000000" w:rsidP="000571D9">
      <w:pPr>
        <w:pStyle w:val="Title"/>
      </w:pPr>
      <w:r>
        <w:t xml:space="preserve">Python Practice Problems – Level </w:t>
      </w:r>
      <w:r w:rsidR="000571D9">
        <w:t>3</w:t>
      </w:r>
    </w:p>
    <w:p w:rsidR="000571D9" w:rsidRDefault="000571D9" w:rsidP="000571D9">
      <w:pPr>
        <w:pStyle w:val="Heading3"/>
      </w:pPr>
      <w:r>
        <w:rPr>
          <w:rStyle w:val="Strong"/>
          <w:b/>
          <w:bCs/>
        </w:rPr>
        <w:t>Logic &amp; Number Problems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Sum of Unique Numbers</w:t>
      </w:r>
      <w:r>
        <w:br/>
      </w:r>
      <w:r>
        <w:rPr>
          <w:rStyle w:val="HTMLCode"/>
        </w:rPr>
        <w:t>sum_unique(lst)</w:t>
      </w:r>
      <w:r>
        <w:t xml:space="preserve"> – Return the sum of numbers that appear only once in the list.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Count Digits in a Number</w:t>
      </w:r>
      <w:r>
        <w:br/>
      </w:r>
      <w:r>
        <w:rPr>
          <w:rStyle w:val="HTMLCode"/>
        </w:rPr>
        <w:t>count_digits(n)</w:t>
      </w:r>
      <w:r>
        <w:t xml:space="preserve"> – Return how many digits are in a number (e.g., 752 → 3).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Find Missing Number</w:t>
      </w:r>
      <w:r>
        <w:br/>
      </w:r>
      <w:r>
        <w:rPr>
          <w:rStyle w:val="HTMLCode"/>
        </w:rPr>
        <w:t>find_missing(lst)</w:t>
      </w:r>
      <w:r>
        <w:t xml:space="preserve"> – Given a list from 1 to n with one number missing, return the missing one.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Generate Multiples</w:t>
      </w:r>
      <w:r>
        <w:br/>
      </w:r>
      <w:r>
        <w:rPr>
          <w:rStyle w:val="HTMLCode"/>
        </w:rPr>
        <w:t>generate_</w:t>
      </w:r>
      <w:proofErr w:type="gramStart"/>
      <w:r>
        <w:rPr>
          <w:rStyle w:val="HTMLCode"/>
        </w:rPr>
        <w:t>multiples(</w:t>
      </w:r>
      <w:proofErr w:type="gramEnd"/>
      <w:r>
        <w:rPr>
          <w:rStyle w:val="HTMLCode"/>
        </w:rPr>
        <w:t>n, count)</w:t>
      </w:r>
      <w:r>
        <w:t xml:space="preserve"> – Return the first </w:t>
      </w:r>
      <w:r>
        <w:rPr>
          <w:rStyle w:val="HTMLCode"/>
        </w:rPr>
        <w:t>count</w:t>
      </w:r>
      <w:r>
        <w:t xml:space="preserve"> multiples of </w:t>
      </w:r>
      <w:r>
        <w:rPr>
          <w:rStyle w:val="HTMLCode"/>
        </w:rPr>
        <w:t>n</w:t>
      </w:r>
      <w:r>
        <w:t>.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Convert Time to Minutes</w:t>
      </w:r>
      <w:r>
        <w:br/>
      </w:r>
      <w:r>
        <w:rPr>
          <w:rStyle w:val="HTMLCode"/>
        </w:rPr>
        <w:t>to_</w:t>
      </w:r>
      <w:proofErr w:type="gramStart"/>
      <w:r>
        <w:rPr>
          <w:rStyle w:val="HTMLCode"/>
        </w:rPr>
        <w:t>minutes(</w:t>
      </w:r>
      <w:proofErr w:type="gramEnd"/>
      <w:r>
        <w:rPr>
          <w:rStyle w:val="HTMLCode"/>
        </w:rPr>
        <w:t>hours, minutes)</w:t>
      </w:r>
      <w:r>
        <w:t xml:space="preserve"> – Return total time in minutes.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Sum of Digits Until One Digit</w:t>
      </w:r>
      <w:r>
        <w:br/>
      </w:r>
      <w:r>
        <w:rPr>
          <w:rStyle w:val="HTMLCode"/>
        </w:rPr>
        <w:t>reduce_to_digit(n)</w:t>
      </w:r>
      <w:r>
        <w:t xml:space="preserve"> – Keep summing digits until one digit remains. (e.g., 9875 → 2)</w:t>
      </w:r>
    </w:p>
    <w:p w:rsidR="000571D9" w:rsidRDefault="000571D9" w:rsidP="000571D9">
      <w:pPr>
        <w:pStyle w:val="NormalWeb"/>
        <w:numPr>
          <w:ilvl w:val="0"/>
          <w:numId w:val="10"/>
        </w:numPr>
      </w:pPr>
      <w:r>
        <w:rPr>
          <w:rStyle w:val="Strong"/>
        </w:rPr>
        <w:t>Check for Balanced Parentheses</w:t>
      </w:r>
      <w:r>
        <w:br/>
      </w:r>
      <w:r>
        <w:rPr>
          <w:rStyle w:val="HTMLCode"/>
        </w:rPr>
        <w:t>is_balanced(s)</w:t>
      </w:r>
      <w:r>
        <w:t xml:space="preserve"> – Return True if every </w:t>
      </w:r>
      <w:proofErr w:type="gramStart"/>
      <w:r>
        <w:rPr>
          <w:rStyle w:val="HTMLCode"/>
        </w:rPr>
        <w:t>(</w:t>
      </w:r>
      <w:r>
        <w:t xml:space="preserve"> has</w:t>
      </w:r>
      <w:proofErr w:type="gramEnd"/>
      <w:r>
        <w:t xml:space="preserve"> a matching </w:t>
      </w:r>
      <w:r>
        <w:rPr>
          <w:rStyle w:val="HTMLCode"/>
        </w:rPr>
        <w:t>)</w:t>
      </w:r>
      <w:r>
        <w:t xml:space="preserve"> in the string.</w:t>
      </w:r>
    </w:p>
    <w:p w:rsidR="000571D9" w:rsidRDefault="006E0D6F" w:rsidP="000571D9">
      <w:r>
        <w:rPr>
          <w:noProof/>
        </w:rPr>
        <w:pict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</w:p>
    <w:p w:rsidR="000571D9" w:rsidRDefault="000571D9" w:rsidP="000571D9">
      <w:pPr>
        <w:pStyle w:val="Heading3"/>
      </w:pPr>
      <w:r>
        <w:rPr>
          <w:rFonts w:ascii="Apple Color Emoji" w:hAnsi="Apple Color Emoji" w:cs="Apple Color Emoji"/>
        </w:rPr>
        <w:t>🧠</w:t>
      </w:r>
      <w:r>
        <w:t xml:space="preserve"> </w:t>
      </w:r>
      <w:r>
        <w:rPr>
          <w:rStyle w:val="Strong"/>
          <w:b/>
          <w:bCs/>
        </w:rPr>
        <w:t>Word &amp; String Challenges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Check Anagram</w:t>
      </w:r>
      <w:r>
        <w:br/>
      </w:r>
      <w:r>
        <w:rPr>
          <w:rStyle w:val="HTMLCode"/>
        </w:rPr>
        <w:t>is_</w:t>
      </w:r>
      <w:proofErr w:type="gramStart"/>
      <w:r>
        <w:rPr>
          <w:rStyle w:val="HTMLCode"/>
        </w:rPr>
        <w:t>anagram(</w:t>
      </w:r>
      <w:proofErr w:type="gramEnd"/>
      <w:r>
        <w:rPr>
          <w:rStyle w:val="HTMLCode"/>
        </w:rPr>
        <w:t>w1, w2)</w:t>
      </w:r>
      <w:r>
        <w:t xml:space="preserve"> – Return True if words are anagrams (e.g., "listen" and "silent").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Create Acronym</w:t>
      </w:r>
      <w:r>
        <w:br/>
      </w:r>
      <w:r>
        <w:rPr>
          <w:rStyle w:val="HTMLCode"/>
        </w:rPr>
        <w:t>acronym(phrase)</w:t>
      </w:r>
      <w:r>
        <w:t xml:space="preserve"> – Return the acronym in uppercase. ("Random Access Memory" → "RAM")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Palindrome Sentence Check</w:t>
      </w:r>
      <w:r>
        <w:br/>
      </w:r>
      <w:r>
        <w:rPr>
          <w:rStyle w:val="HTMLCode"/>
        </w:rPr>
        <w:t>is_sentence_palindrome(s)</w:t>
      </w:r>
      <w:r>
        <w:t xml:space="preserve"> – Ignore spaces/punctuation and check if it's a palindrome.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Reverse Repeating Letters</w:t>
      </w:r>
      <w:r>
        <w:br/>
      </w:r>
      <w:r>
        <w:rPr>
          <w:rStyle w:val="HTMLCode"/>
        </w:rPr>
        <w:t>collapse_repeats(word)</w:t>
      </w:r>
      <w:r>
        <w:t xml:space="preserve"> – Replace sequences of repeated letters with one. ("boook" → "bok")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Count Consonants</w:t>
      </w:r>
      <w:r>
        <w:br/>
      </w:r>
      <w:r>
        <w:rPr>
          <w:rStyle w:val="HTMLCode"/>
        </w:rPr>
        <w:t>count_consonants(word)</w:t>
      </w:r>
      <w:r>
        <w:t xml:space="preserve"> – Return the number of consonants in a word.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Alternate Caps</w:t>
      </w:r>
      <w:r>
        <w:br/>
      </w:r>
      <w:r>
        <w:rPr>
          <w:rStyle w:val="HTMLCode"/>
        </w:rPr>
        <w:t>alternate_caps(word)</w:t>
      </w:r>
      <w:r>
        <w:t xml:space="preserve"> – Return word with alternating upper/lowercase letters. ("hello" → "HeLlO")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Sort by Word Length</w:t>
      </w:r>
      <w:r>
        <w:br/>
      </w:r>
      <w:r>
        <w:rPr>
          <w:rStyle w:val="HTMLCode"/>
        </w:rPr>
        <w:t>sort_by_length(words)</w:t>
      </w:r>
      <w:r>
        <w:t xml:space="preserve"> – Sort and return words from shortest to longest.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lastRenderedPageBreak/>
        <w:t>Capitalize Titles</w:t>
      </w:r>
      <w:r>
        <w:br/>
      </w:r>
      <w:r>
        <w:rPr>
          <w:rStyle w:val="HTMLCode"/>
        </w:rPr>
        <w:t>capitalize_title(title)</w:t>
      </w:r>
      <w:r>
        <w:t xml:space="preserve"> – Capitalize words in a title except short words like "the", "of", "and".</w:t>
      </w:r>
    </w:p>
    <w:p w:rsidR="000571D9" w:rsidRDefault="000571D9" w:rsidP="000571D9">
      <w:pPr>
        <w:pStyle w:val="NormalWeb"/>
        <w:numPr>
          <w:ilvl w:val="0"/>
          <w:numId w:val="11"/>
        </w:numPr>
      </w:pPr>
      <w:r>
        <w:rPr>
          <w:rStyle w:val="Strong"/>
        </w:rPr>
        <w:t>Make Histogram from Letters</w:t>
      </w:r>
      <w:r>
        <w:br/>
      </w:r>
      <w:r>
        <w:rPr>
          <w:rStyle w:val="HTMLCode"/>
        </w:rPr>
        <w:t>letter_histogram(word)</w:t>
      </w:r>
      <w:r>
        <w:t xml:space="preserve"> – Print letters as </w:t>
      </w:r>
      <w:r>
        <w:rPr>
          <w:rStyle w:val="HTMLCode"/>
        </w:rPr>
        <w:t>*</w:t>
      </w:r>
      <w:r>
        <w:t xml:space="preserve"> bar chart.</w:t>
      </w:r>
    </w:p>
    <w:p w:rsidR="000571D9" w:rsidRDefault="006E0D6F" w:rsidP="000571D9">
      <w:r>
        <w:rPr>
          <w:noProof/>
        </w:rPr>
        <w:pict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:rsidR="000571D9" w:rsidRDefault="000571D9" w:rsidP="000571D9">
      <w:pPr>
        <w:pStyle w:val="Heading3"/>
      </w:pPr>
      <w:r>
        <w:rPr>
          <w:rFonts w:ascii="Apple Color Emoji" w:hAnsi="Apple Color Emoji" w:cs="Apple Color Emoji"/>
        </w:rPr>
        <w:t>📦</w:t>
      </w:r>
      <w:r>
        <w:t xml:space="preserve"> </w:t>
      </w:r>
      <w:r>
        <w:rPr>
          <w:rStyle w:val="Strong"/>
          <w:b/>
          <w:bCs/>
        </w:rPr>
        <w:t>List &amp; Dictionary Manipulations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Rotate List Right</w:t>
      </w:r>
      <w:r>
        <w:br/>
      </w:r>
      <w:r>
        <w:rPr>
          <w:rStyle w:val="HTMLCode"/>
        </w:rPr>
        <w:t>rotate_right(lst)</w:t>
      </w:r>
      <w:r>
        <w:t xml:space="preserve"> – Move the last element to the front.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Frequency Dictionary</w:t>
      </w:r>
      <w:r>
        <w:br/>
      </w:r>
      <w:r>
        <w:rPr>
          <w:rStyle w:val="HTMLCode"/>
        </w:rPr>
        <w:t>freq_dict(lst)</w:t>
      </w:r>
      <w:r>
        <w:t xml:space="preserve"> – Return dictionary with count of each item.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Reverse Dictionary</w:t>
      </w:r>
      <w:r>
        <w:br/>
      </w:r>
      <w:r>
        <w:rPr>
          <w:rStyle w:val="HTMLCode"/>
        </w:rPr>
        <w:t>reverse_dict(d)</w:t>
      </w:r>
      <w:r>
        <w:t xml:space="preserve"> – Swap keys and values in a dictionary.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Remove Every N-th Element</w:t>
      </w:r>
      <w:r>
        <w:br/>
      </w:r>
      <w:r>
        <w:rPr>
          <w:rStyle w:val="HTMLCode"/>
        </w:rPr>
        <w:t>remove_every_</w:t>
      </w:r>
      <w:proofErr w:type="gramStart"/>
      <w:r>
        <w:rPr>
          <w:rStyle w:val="HTMLCode"/>
        </w:rPr>
        <w:t>nth(</w:t>
      </w:r>
      <w:proofErr w:type="gramEnd"/>
      <w:r>
        <w:rPr>
          <w:rStyle w:val="HTMLCode"/>
        </w:rPr>
        <w:t>lst, n)</w:t>
      </w:r>
      <w:r>
        <w:t xml:space="preserve"> – Remove every n-th item from list.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Mirror List</w:t>
      </w:r>
      <w:r>
        <w:br/>
      </w:r>
      <w:r>
        <w:rPr>
          <w:rStyle w:val="HTMLCode"/>
        </w:rPr>
        <w:t>mirror_list(lst)</w:t>
      </w:r>
      <w:r>
        <w:t xml:space="preserve"> – Return list mirrored around the center.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Flatten 2D List</w:t>
      </w:r>
      <w:r>
        <w:br/>
      </w:r>
      <w:r>
        <w:rPr>
          <w:rStyle w:val="HTMLCode"/>
        </w:rPr>
        <w:t>flatten(matrix)</w:t>
      </w:r>
      <w:r>
        <w:t xml:space="preserve"> – Return a flat list from a 2D list.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Count Repeats</w:t>
      </w:r>
      <w:r>
        <w:br/>
      </w:r>
      <w:r>
        <w:rPr>
          <w:rStyle w:val="HTMLCode"/>
        </w:rPr>
        <w:t>count_repeats(word)</w:t>
      </w:r>
      <w:r>
        <w:t xml:space="preserve"> – Return dictionary of letters repeated more than once.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Sort by Frequency</w:t>
      </w:r>
      <w:r>
        <w:br/>
      </w:r>
      <w:r>
        <w:rPr>
          <w:rStyle w:val="HTMLCode"/>
        </w:rPr>
        <w:t>sort_by_frequency(lst)</w:t>
      </w:r>
      <w:r>
        <w:t xml:space="preserve"> – Return list sorted by frequency of each element.</w:t>
      </w:r>
    </w:p>
    <w:p w:rsidR="000571D9" w:rsidRDefault="000571D9" w:rsidP="000571D9">
      <w:pPr>
        <w:pStyle w:val="NormalWeb"/>
        <w:numPr>
          <w:ilvl w:val="0"/>
          <w:numId w:val="12"/>
        </w:numPr>
      </w:pPr>
      <w:r>
        <w:rPr>
          <w:rStyle w:val="Strong"/>
        </w:rPr>
        <w:t>Remove Empty Strings</w:t>
      </w:r>
      <w:r>
        <w:br/>
      </w:r>
      <w:r>
        <w:rPr>
          <w:rStyle w:val="HTMLCode"/>
        </w:rPr>
        <w:t>clean_list(lst)</w:t>
      </w:r>
      <w:r>
        <w:t xml:space="preserve"> – Remove empty strings or whitespace-only strings.</w:t>
      </w:r>
    </w:p>
    <w:p w:rsidR="000571D9" w:rsidRDefault="006E0D6F" w:rsidP="000571D9">
      <w:r>
        <w:rPr>
          <w:noProof/>
        </w:rPr>
        <w:pict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</w:p>
    <w:p w:rsidR="000571D9" w:rsidRDefault="000571D9" w:rsidP="000571D9">
      <w:pPr>
        <w:pStyle w:val="Heading3"/>
      </w:pPr>
      <w:r>
        <w:rPr>
          <w:rFonts w:ascii="Apple Color Emoji" w:hAnsi="Apple Color Emoji" w:cs="Apple Color Emoji"/>
        </w:rPr>
        <w:t>🔐</w:t>
      </w:r>
      <w:r>
        <w:t xml:space="preserve"> </w:t>
      </w:r>
      <w:r>
        <w:rPr>
          <w:rStyle w:val="Strong"/>
          <w:b/>
          <w:bCs/>
        </w:rPr>
        <w:t>Validation, Games, and Algorithms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Password Strength Checker</w:t>
      </w:r>
      <w:r>
        <w:br/>
      </w:r>
      <w:r>
        <w:rPr>
          <w:rStyle w:val="HTMLCode"/>
        </w:rPr>
        <w:t>check_password_strength(pw)</w:t>
      </w:r>
      <w:r>
        <w:t xml:space="preserve"> – Return "Weak", "Medium", or "Strong" based on rules.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Validate Email Format</w:t>
      </w:r>
      <w:r>
        <w:br/>
      </w:r>
      <w:r>
        <w:rPr>
          <w:rStyle w:val="HTMLCode"/>
        </w:rPr>
        <w:t>is_valid_email(email)</w:t>
      </w:r>
      <w:r>
        <w:t xml:space="preserve"> – Return True if string is valid email format.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Validate Date Format</w:t>
      </w:r>
      <w:r>
        <w:br/>
      </w:r>
      <w:r>
        <w:rPr>
          <w:rStyle w:val="HTMLCode"/>
        </w:rPr>
        <w:t>is_valid_date(date_str)</w:t>
      </w:r>
      <w:r>
        <w:t xml:space="preserve"> – Return True if string matches DD-MM-YYYY.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Caesar Cipher Encoder</w:t>
      </w:r>
      <w:r>
        <w:br/>
      </w:r>
      <w:r>
        <w:rPr>
          <w:rStyle w:val="HTMLCode"/>
        </w:rPr>
        <w:t>caesar_</w:t>
      </w:r>
      <w:proofErr w:type="gramStart"/>
      <w:r>
        <w:rPr>
          <w:rStyle w:val="HTMLCode"/>
        </w:rPr>
        <w:t>cipher(</w:t>
      </w:r>
      <w:proofErr w:type="gramEnd"/>
      <w:r>
        <w:rPr>
          <w:rStyle w:val="HTMLCode"/>
        </w:rPr>
        <w:t>text, shift)</w:t>
      </w:r>
      <w:r>
        <w:t xml:space="preserve"> – Shift every letter by </w:t>
      </w:r>
      <w:r>
        <w:rPr>
          <w:rStyle w:val="HTMLCode"/>
        </w:rPr>
        <w:t>shift</w:t>
      </w:r>
      <w:r>
        <w:t xml:space="preserve"> positions.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Is Prime (Efficient)</w:t>
      </w:r>
      <w:r>
        <w:br/>
      </w:r>
      <w:r>
        <w:rPr>
          <w:rStyle w:val="HTMLCode"/>
        </w:rPr>
        <w:t>is_prime(n)</w:t>
      </w:r>
      <w:r>
        <w:t xml:space="preserve"> – Return True if </w:t>
      </w:r>
      <w:r>
        <w:rPr>
          <w:rStyle w:val="HTMLCode"/>
        </w:rPr>
        <w:t>n</w:t>
      </w:r>
      <w:r>
        <w:t xml:space="preserve"> is a prime number using efficient method.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Roman Numeral to Integer</w:t>
      </w:r>
      <w:r>
        <w:br/>
      </w:r>
      <w:r>
        <w:rPr>
          <w:rStyle w:val="HTMLCode"/>
        </w:rPr>
        <w:t>roman_to_int(s)</w:t>
      </w:r>
      <w:r>
        <w:t xml:space="preserve"> – Convert Roman numeral (like "XIV") to integer (14).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lastRenderedPageBreak/>
        <w:t>Word Ladder Step</w:t>
      </w:r>
      <w:r>
        <w:br/>
      </w:r>
      <w:r>
        <w:rPr>
          <w:rStyle w:val="HTMLCode"/>
        </w:rPr>
        <w:t>is_one_letter_</w:t>
      </w:r>
      <w:proofErr w:type="gramStart"/>
      <w:r>
        <w:rPr>
          <w:rStyle w:val="HTMLCode"/>
        </w:rPr>
        <w:t>diff(</w:t>
      </w:r>
      <w:proofErr w:type="gramEnd"/>
      <w:r>
        <w:rPr>
          <w:rStyle w:val="HTMLCode"/>
        </w:rPr>
        <w:t>w1, w2)</w:t>
      </w:r>
      <w:r>
        <w:t xml:space="preserve"> – Return True if words differ by only one letter.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Calculate Grade</w:t>
      </w:r>
      <w:r>
        <w:br/>
      </w:r>
      <w:r>
        <w:rPr>
          <w:rStyle w:val="HTMLCode"/>
        </w:rPr>
        <w:t>get_grade(score)</w:t>
      </w:r>
      <w:r>
        <w:t xml:space="preserve"> – Return "A", "B", "C" etc. based on percentage score.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Merge Two Sorted Lists</w:t>
      </w:r>
      <w:r>
        <w:br/>
      </w:r>
      <w:r>
        <w:rPr>
          <w:rStyle w:val="HTMLCode"/>
        </w:rPr>
        <w:t>merge_</w:t>
      </w:r>
      <w:proofErr w:type="gramStart"/>
      <w:r>
        <w:rPr>
          <w:rStyle w:val="HTMLCode"/>
        </w:rPr>
        <w:t>sorted(</w:t>
      </w:r>
      <w:proofErr w:type="gramEnd"/>
      <w:r>
        <w:rPr>
          <w:rStyle w:val="HTMLCode"/>
        </w:rPr>
        <w:t>lst1, lst2)</w:t>
      </w:r>
      <w:r>
        <w:t xml:space="preserve"> – Merge two sorted lists into one sorted list.</w:t>
      </w:r>
    </w:p>
    <w:p w:rsidR="000571D9" w:rsidRDefault="000571D9" w:rsidP="000571D9">
      <w:pPr>
        <w:pStyle w:val="NormalWeb"/>
        <w:numPr>
          <w:ilvl w:val="0"/>
          <w:numId w:val="13"/>
        </w:numPr>
      </w:pPr>
      <w:r>
        <w:rPr>
          <w:rStyle w:val="Strong"/>
        </w:rPr>
        <w:t>All Unique Characters</w:t>
      </w:r>
      <w:r>
        <w:br/>
      </w:r>
      <w:r>
        <w:rPr>
          <w:rStyle w:val="HTMLCode"/>
        </w:rPr>
        <w:t>all_unique(word)</w:t>
      </w:r>
      <w:r>
        <w:t xml:space="preserve"> – Return True if the word has no repeating characters.</w:t>
      </w:r>
    </w:p>
    <w:p w:rsidR="000571D9" w:rsidRDefault="000571D9"/>
    <w:sectPr w:rsidR="00057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D4FA3"/>
    <w:multiLevelType w:val="multilevel"/>
    <w:tmpl w:val="ED4AC1B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A768EC"/>
    <w:multiLevelType w:val="multilevel"/>
    <w:tmpl w:val="CC0695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161BA5"/>
    <w:multiLevelType w:val="multilevel"/>
    <w:tmpl w:val="8EDE85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33B08"/>
    <w:multiLevelType w:val="multilevel"/>
    <w:tmpl w:val="C5A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135757">
    <w:abstractNumId w:val="8"/>
  </w:num>
  <w:num w:numId="2" w16cid:durableId="1840608752">
    <w:abstractNumId w:val="6"/>
  </w:num>
  <w:num w:numId="3" w16cid:durableId="154732533">
    <w:abstractNumId w:val="5"/>
  </w:num>
  <w:num w:numId="4" w16cid:durableId="1067652608">
    <w:abstractNumId w:val="4"/>
  </w:num>
  <w:num w:numId="5" w16cid:durableId="1845434767">
    <w:abstractNumId w:val="7"/>
  </w:num>
  <w:num w:numId="6" w16cid:durableId="1793093736">
    <w:abstractNumId w:val="3"/>
  </w:num>
  <w:num w:numId="7" w16cid:durableId="188375711">
    <w:abstractNumId w:val="2"/>
  </w:num>
  <w:num w:numId="8" w16cid:durableId="785393388">
    <w:abstractNumId w:val="1"/>
  </w:num>
  <w:num w:numId="9" w16cid:durableId="1667972629">
    <w:abstractNumId w:val="0"/>
  </w:num>
  <w:num w:numId="10" w16cid:durableId="1310326987">
    <w:abstractNumId w:val="12"/>
  </w:num>
  <w:num w:numId="11" w16cid:durableId="442842616">
    <w:abstractNumId w:val="11"/>
  </w:num>
  <w:num w:numId="12" w16cid:durableId="65495950">
    <w:abstractNumId w:val="10"/>
  </w:num>
  <w:num w:numId="13" w16cid:durableId="1434864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1D9"/>
    <w:rsid w:val="0006063C"/>
    <w:rsid w:val="0015074B"/>
    <w:rsid w:val="0029639D"/>
    <w:rsid w:val="00326F90"/>
    <w:rsid w:val="006E0D6F"/>
    <w:rsid w:val="00AA1D8D"/>
    <w:rsid w:val="00B47730"/>
    <w:rsid w:val="00CB0664"/>
    <w:rsid w:val="00F66A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C5756"/>
  <w14:defaultImageDpi w14:val="300"/>
  <w15:docId w15:val="{4AAA7317-46B9-2749-90F7-8A51D0D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5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7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Khanduri</cp:lastModifiedBy>
  <cp:revision>2</cp:revision>
  <cp:lastPrinted>2025-07-03T20:40:00Z</cp:lastPrinted>
  <dcterms:created xsi:type="dcterms:W3CDTF">2013-12-23T23:15:00Z</dcterms:created>
  <dcterms:modified xsi:type="dcterms:W3CDTF">2025-07-03T20:40:00Z</dcterms:modified>
  <cp:category/>
</cp:coreProperties>
</file>